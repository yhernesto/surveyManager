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38769c" w14:textId="ee38769c">
      <w:pPr>
        <w15:collapsed w:val="false"/>
      </w:pPr>
      <w:r>
        <w:drawing>
          <wp:inline distT="0" distB="0" distL="0" distR="0">
            <wp:extent cx="5715000" cy="78033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ENQUESTES GEED - Grau d'Edificaci�
</w:t>
      </w:r>
    </w:p>
    <w:p>
      <w:r>
        <w:t>Curs 18-19</w:t>
      </w:r>
    </w:p>
    <w:p>
      <w:r>
        <w:t>8457 Narrativa III - Poes�a (Felipe Gonz�lez)</w:t>
      </w:r>
    </w:p>
    <w:p>
      <w:pPr>
        <w:pStyle w:val="Subtitle"/>
      </w:pPr>
      <w:r>
        <w:t>Dades Estadístiques</w:t>
      </w:r>
    </w:p>
    <w:tbl>
      <w:tr>
        <w:tc>
          <w:p>
            <w:r>
              <w:t>71 Alumnes matriculats</w:t>
            </w:r>
          </w:p>
        </w:tc>
        <w:tc>
          <w:p>
            <w:r>
              <w:t>77 Enquestes</w:t>
            </w:r>
          </w:p>
        </w:tc>
      </w:tr>
    </w:tbl>
    <w:p>
      <w:r>
        <w:t/>
      </w:r>
    </w:p>
    <w:tbl>
      <w:tr>
        <w:tc>
          <w:p>
            <w:r>
              <w:rPr>
                <w:b w:val="true"/>
              </w:rPr>
              <w:t>ASSIGNATURA</w:t>
            </w:r>
          </w:p>
        </w:tc>
      </w:tr>
      <w:tr>
        <w:tc>
          <w:p>
            <w:r>
              <w:t>Valoració alumnes (1 a 10)</w:t>
            </w:r>
          </w:p>
        </w:tc>
        <w:tc>
          <w:p>
            <w:r>
              <w:t>Mitjana</w:t>
            </w:r>
          </w:p>
        </w:tc>
        <w:tc>
          <w:p>
            <w:r>
              <w:t>Mediana</w:t>
            </w:r>
          </w:p>
        </w:tc>
        <w:tc>
          <w:p>
            <w:r>
              <w:t>Variaça</w:t>
            </w:r>
          </w:p>
        </w:tc>
        <w:tc>
          <w:p>
            <w:r>
              <w:t>Error Mitjana (±)</w:t>
            </w:r>
          </w:p>
        </w:tc>
      </w:tr>
      <w:tr>
        <w:tc>
          <w:p>
            <w:r>
              <w:t>1.- Valoraci� de l'assignatura</w:t>
            </w:r>
          </w:p>
        </w:tc>
        <w:tc>
          <w:p>
            <w:r>
              <w:t>7.3619046</w:t>
            </w:r>
          </w:p>
        </w:tc>
        <w:tc>
          <w:p>
            <w:r>
              <w:t>7.3619046</w:t>
            </w:r>
          </w:p>
        </w:tc>
        <w:tc>
          <w:p>
            <w:r>
              <w:t>2.46</w:t>
            </w:r>
          </w:p>
        </w:tc>
        <w:tc>
          <w:p>
            <w:r>
              <w:t>NaN</w:t>
            </w:r>
          </w:p>
        </w:tc>
      </w:tr>
    </w:tbl>
    <w:p>
      <w:r>
        <w:t/>
      </w:r>
    </w:p>
    <w:tbl>
      <w:tr>
        <w:tc>
          <w:p>
            <w:r>
              <w:rPr>
                <w:b w:val="true"/>
              </w:rPr>
              <w:t>PROFESSOR</w:t>
            </w:r>
          </w:p>
        </w:tc>
      </w:tr>
      <w:tr>
        <w:tc>
          <w:p>
            <w:r>
              <w:t>Valoració alumnes (1 a 10)</w:t>
            </w:r>
          </w:p>
        </w:tc>
        <w:tc>
          <w:p>
            <w:r>
              <w:t>Mitjana</w:t>
            </w:r>
          </w:p>
        </w:tc>
        <w:tc>
          <w:p>
            <w:r>
              <w:t>Mediana</w:t>
            </w:r>
          </w:p>
        </w:tc>
        <w:tc>
          <w:p>
            <w:r>
              <w:t>Variaça</w:t>
            </w:r>
          </w:p>
        </w:tc>
        <w:tc>
          <w:p>
            <w:r>
              <w:t>Error Mitjana (±)</w:t>
            </w:r>
          </w:p>
        </w:tc>
      </w:tr>
      <w:tr>
        <w:tc>
          <w:p>
            <w:r>
              <w:t>4.- Valoraci� sobre la tasca del professor/a 1</w:t>
            </w:r>
          </w:p>
        </w:tc>
        <w:tc>
          <w:p>
            <w:r>
              <w:t>7.4155846</w:t>
            </w:r>
          </w:p>
        </w:tc>
        <w:tc>
          <w:p>
            <w:r>
              <w:t>7.4155846</w:t>
            </w:r>
          </w:p>
        </w:tc>
        <w:tc>
          <w:p>
            <w:r>
              <w:t>3.99</w:t>
            </w:r>
          </w:p>
        </w:tc>
        <w:tc>
          <w:p>
            <w:r>
              <w:t>NaN</w:t>
            </w:r>
          </w:p>
        </w:tc>
      </w:tr>
    </w:tbl>
    <w:p>
      <w:r>
        <w:t/>
      </w:r>
    </w:p>
    <w:p>
      <w:pPr>
        <w:pStyle w:val="Subtitle"/>
      </w:pPr>
      <w:r>
        <w:t>Respostes de text lliure sobre l'assignatura</w:t>
      </w:r>
    </w:p>
    <w:p>
      <w:r>
        <w:t>2.- Qu� t'ha agradat de l'assignatura?</w:t>
      </w:r>
    </w:p>
    <w:p>
      <w:r>
        <w:t>	- </w:t>
      </w:r>
    </w:p>
    <w:p>
      <w:r>
        <w:t>	- Hem tengut molts exercics per practicar i repassar tots els m�todes que hem anat aprenguent.</w:t>
      </w:r>
    </w:p>
    <w:p>
      <w:r>
        <w:t>	- Todo</w:t>
      </w:r>
    </w:p>
    <w:p>
      <w:r>
        <w:t>	- L�mits</w:t>
      </w:r>
    </w:p>
    <w:p>
      <w:r>
        <w:t>	- La quantitat d'exercicis que es fan per pr�cticar.</w:t>
      </w:r>
    </w:p>
    <w:p>
      <w:r>
        <w:t>	- La gran quantitat d'exemples que posa</w:t>
      </w:r>
    </w:p>
    <w:p>
      <w:r>
        <w:t>	- Es fan molts de problemes a classe.</w:t>
      </w:r>
    </w:p>
    <w:p>
      <w:r>
        <w:t>	- Els controls, son una bona forma de saber si nam b� o malament amb el contingut abans dels parcials.</w:t>
      </w:r>
    </w:p>
    <w:p>
      <w:r>
        <w:t>	- La manera d'explicar de la profesora i la implicaci� amb els alumnes i l'ajuda que ens ofereix</w:t>
      </w:r>
    </w:p>
    <w:p>
      <w:r>
        <w:t>	- </w:t>
      </w:r>
    </w:p>
    <w:p>
      <w:r>
        <w:t>	- Ampliar sa capacitat de resoldre problemes ja coneguts</w:t>
      </w:r>
    </w:p>
    <w:p>
      <w:r>
        <w:t>	- La cercan�a de Bel con sus alumnos.</w:t>
      </w:r>
    </w:p>
    <w:p>
      <w:r>
        <w:t>	- El buen rollo de la profesora Isabel y su buena forma de explicar el temario</w:t>
      </w:r>
    </w:p>
    <w:p>
      <w:r>
        <w:t>	- </w:t>
      </w:r>
    </w:p>
    <w:p>
      <w:r>
        <w:t>	- Els elevats nombre d'exercices que resolem i les explicacions de la professora</w:t>
      </w:r>
    </w:p>
    <w:p>
      <w:r>
        <w:t>	- La aplicacion de las matem�ticas a la informatica</w:t>
      </w:r>
    </w:p>
    <w:p>
      <w:r>
        <w:t>	- La forma en que ens han ensenyat els conceptes.</w:t>
      </w:r>
    </w:p>
    <w:p>
      <w:r>
        <w:t>	- De c�lcul he de dir que es de les millors assignatures, tot queda ben explicat i ben demostrat. Cap problema amb la professora, explica tot i intenta ajudar en tot el que pot.</w:t>
      </w:r>
    </w:p>
    <w:p>
      <w:r>
        <w:t>	- La matem�tica me gusta en general.</w:t>
      </w:r>
    </w:p>
    <w:p>
      <w:r>
        <w:t>	- La organitzaci� de les classes</w:t>
      </w:r>
    </w:p>
    <w:p>
      <w:r>
        <w:t>	- El nivell de dificultat �s l'adequat, i la manera d'explicar-ho tamb� la trobo acertada</w:t>
      </w:r>
    </w:p>
    <w:p>
      <w:r>
        <w:t>	- El temari en general m'ha agradat molt i crec que l'assignatur s'ha impartit perfectament.</w:t>
      </w:r>
    </w:p>
    <w:p>
      <w:r>
        <w:t>	- Las ecuaciones diferenciales es un tema que siempre me ha interesado aprender, cosa que he podido hacer en esta asignatura.</w:t>
      </w:r>
    </w:p>
    <w:p>
      <w:r>
        <w:t>	- Principalment el nou temari d'expansi� sobre el c�lcul ja tractat a segon de batxiller, �ssent-ne el principal representant les equacions diferencials.</w:t>
      </w:r>
    </w:p>
    <w:p>
      <w:r>
        <w:t>	- Practicam molts d'exercicis per assimilar els coneixements. Gran dedicaci� de la professora, sempre puntual, i fent tot el possible perqu� enenguem les coses.</w:t>
      </w:r>
    </w:p>
    <w:p>
      <w:r>
        <w:t>	- Donar un rep�s de integrals i derivades a m�s d'introduir les equacions diferencials</w:t>
      </w:r>
    </w:p>
    <w:p>
      <w:r>
        <w:t>	- El seu contingut.</w:t>
      </w:r>
    </w:p>
    <w:p>
      <w:r>
        <w:t>	- La assignatura m'ha agradat en el sentit de que era nececari i ens ha ajudar a realitzar tasques de la carrera, ja que ens ha oferit coneixaments necesaris.</w:t>
      </w:r>
    </w:p>
    <w:p>
      <w:r>
        <w:t>	- </w:t>
      </w:r>
    </w:p>
    <w:p>
      <w:r>
        <w:t>	- </w:t>
      </w:r>
    </w:p>
    <w:p>
      <w:r>
        <w:t>	- La rapidez y efectividad de las explicaciones</w:t>
      </w:r>
    </w:p>
    <w:p>
      <w:r>
        <w:t>	- Apunts, per� encara no es veu tot clar de com fer-ho.</w:t>
      </w:r>
    </w:p>
    <w:p>
      <w:r>
        <w:t>	- </w:t>
      </w:r>
    </w:p>
    <w:p>
      <w:r>
        <w:t>	- </w:t>
      </w:r>
    </w:p>
    <w:p>
      <w:r>
        <w:t>	- </w:t>
      </w:r>
    </w:p>
    <w:p>
      <w:r>
        <w:t>	- Res de moment</w:t>
      </w:r>
    </w:p>
    <w:p>
      <w:r>
        <w:t>	- Que �s una assignatura "bona de dur" i que no hi ha examen final. Es a dir, que si m'han anat be les proves parcials (o no), ja no m'he de preocupar d'examens finals.</w:t>
      </w:r>
    </w:p>
    <w:p>
      <w:r>
        <w:t>	- El temari.</w:t>
      </w:r>
    </w:p>
    <w:p>
      <w:r>
        <w:t>	- </w:t>
      </w:r>
    </w:p>
    <w:p>
      <w:r>
        <w:t>	- </w:t>
      </w:r>
    </w:p>
    <w:p>
      <w:r>
        <w:t>	- </w:t>
      </w:r>
    </w:p>
    <w:p>
      <w:r>
        <w:t>	- L'atenci� que tenen els professors cap als alumnes i la facilitat que proporcionen a l'hora de resoldre dubtes.</w:t>
      </w:r>
    </w:p>
    <w:p>
      <w:r>
        <w:t>	- </w:t>
      </w:r>
    </w:p>
    <w:p>
      <w:r>
        <w:t>	- </w:t>
      </w:r>
    </w:p>
    <w:p>
      <w:r>
        <w:t>	- </w:t>
      </w:r>
    </w:p>
    <w:p>
      <w:r>
        <w:t>	- El temario en general.</w:t>
      </w:r>
    </w:p>
    <w:p>
      <w:r>
        <w:t>	- El profesor explica muy bien.</w:t>
      </w:r>
    </w:p>
    <w:p>
      <w:r>
        <w:t>	- </w:t>
      </w:r>
    </w:p>
    <w:p>
      <w:r>
        <w:t>	- La din�mica de les classes</w:t>
      </w:r>
    </w:p>
    <w:p>
      <w:r>
        <w:t>	- El professor i la continu�tat que se li dona al tema des de batxiller.</w:t>
      </w:r>
    </w:p>
    <w:p>
      <w:r>
        <w:t>	- La manca d'esfor� que requereix.</w:t>
      </w:r>
    </w:p>
    <w:p>
      <w:r>
        <w:t>	- </w:t>
      </w:r>
    </w:p>
    <w:p>
      <w:r>
        <w:t>	- Entretenguda i no molt pesada.</w:t>
      </w:r>
    </w:p>
    <w:p>
      <w:r>
        <w:t>	- L'assignatura en si mateixa �s interessant i ens serveix per fer una gran ampliaci� del que hav�em vist o teniem una lleugera idea del batxillerat</w:t>
      </w:r>
    </w:p>
    <w:p>
      <w:r>
        <w:t>	- </w:t>
      </w:r>
    </w:p>
    <w:p>
      <w:r>
        <w:t>	- L'assignatura �s magn�fica</w:t>
      </w:r>
    </w:p>
    <w:p>
      <w:r>
        <w:t>	- </w:t>
      </w:r>
    </w:p>
    <w:p>
      <w:r>
        <w:t>	- </w:t>
      </w:r>
    </w:p>
    <w:p>
      <w:r>
        <w:t>	- Tot ha estat ben organitzat.</w:t>
      </w:r>
    </w:p>
    <w:p>
      <w:r>
        <w:t>	- Els coneixements que he adquirit.</w:t>
      </w:r>
    </w:p>
    <w:p>
      <w:r>
        <w:t>	- </w:t>
      </w:r>
    </w:p>
    <w:p>
      <w:r>
        <w:t>	- </w:t>
      </w:r>
    </w:p>
    <w:p>
      <w:r>
        <w:t>	- </w:t>
      </w:r>
    </w:p>
    <w:p>
      <w:r>
        <w:t>	- El aspecto teorico y practico de la asignatura</w:t>
      </w:r>
    </w:p>
    <w:p>
      <w:r>
        <w:t>	- �s una assignatura molt interessant ja que ens indtrodueix al c�lcul que usarem durant els nostres estudis.</w:t>
      </w:r>
    </w:p>
    <w:p>
      <w:r>
        <w:t>	- ma pareix molt interesant i satisfact�ria</w:t>
      </w:r>
    </w:p>
    <w:p>
      <w:r>
        <w:t>	- </w:t>
      </w:r>
    </w:p>
    <w:p>
      <w:r>
        <w:t>	- </w:t>
      </w:r>
    </w:p>
    <w:p>
      <w:r>
        <w:t>	- El temari est� ben estructurat, cosa que facilita l'estudi.</w:t>
      </w:r>
    </w:p>
    <w:p>
      <w:r>
        <w:t>	- </w:t>
      </w:r>
    </w:p>
    <w:p>
      <w:r>
        <w:t>	- El m�tode seguit per transmetre els coneixements de l'asignatura.</w:t>
      </w:r>
    </w:p>
    <w:p>
      <w:r>
        <w:t>	- La planificacio</w:t>
      </w:r>
    </w:p>
    <w:p>
      <w:r>
        <w:t>	- Que ha fet varis examens per que no ens haguem de jugar tota l'assignatura en una sola prova.</w:t>
      </w:r>
    </w:p>
    <w:p>
      <w:r>
        <w:t>	- Apunts complets, predisposicio del professorat a fer multitud d'exemples</w:t>
      </w:r>
    </w:p>
    <w:p>
      <w:r>
        <w:t>	- </w:t>
      </w:r>
    </w:p>
    <w:p>
      <w:r>
        <w:t>	- �s rapida, �gil... i el temari �s molt interessant i assumible.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la manera d'explicaci�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�s �gil, entretinguda i interessant.</w:t>
      </w:r>
    </w:p>
    <w:p>
      <w:r>
        <w:t>	- Aprenentatge/rep�s de c�lculs b�sics (com integrals) molt necessaris per altres assignatures com per exemple f�sica o (esper) posteriors.</w:t>
      </w:r>
    </w:p>
    <w:p>
      <w:r>
        <w:t>	- </w:t>
      </w:r>
    </w:p>
    <w:p>
      <w:r>
        <w:t>	- </w:t>
      </w:r>
    </w:p>
    <w:p>
      <w:r>
        <w:t>	- </w:t>
      </w:r>
    </w:p>
    <w:p>
      <w:r>
        <w:t>	- Est� ben organitzada.</w:t>
      </w:r>
    </w:p>
    <w:p>
      <w:r>
        <w:t>	- Los ejercicios quedaban bien explicados y el esfuerzo de la profesora se nota.</w:t>
      </w:r>
    </w:p>
    <w:p>
      <w:r>
        <w:t>	- El temari.</w:t>
      </w:r>
    </w:p>
    <w:p>
      <w:r>
        <w:t>	- �s l'assignatura, per jo, millor planificada. Les hores estan ben repartides i no ha hagut problema en acabar el temari a temps. La manera d'evaluar l'alumne tamb� me pareix la m�s correcta (2 parcials i 2 examens) ja que un mal dia no t'assegura res.</w:t>
      </w:r>
    </w:p>
    <w:p>
      <w:r>
        <w:t>	- </w:t>
      </w:r>
    </w:p>
    <w:p>
      <w:r>
        <w:t>	- Margalida Mas �s molt bona professora</w:t>
      </w:r>
    </w:p>
    <w:p>
      <w:r>
        <w:t>	- </w:t>
      </w:r>
    </w:p>
    <w:p>
      <w:r>
        <w:t>	- Lo que se ha aprendido, hay mucha materia y el alumno sale preparado al acabar la asignatura.</w:t>
      </w:r>
    </w:p>
    <w:p>
      <w:r>
        <w:t>	- </w:t>
      </w:r>
    </w:p>
    <w:p>
      <w:r>
        <w:t>	- </w:t>
      </w:r>
    </w:p>
    <w:p>
      <w:r>
        <w:t>	- De tot en general.</w:t>
      </w:r>
    </w:p>
    <w:p>
      <w:r>
        <w:t>	- Bones explicacions</w:t>
      </w:r>
    </w:p>
    <w:p>
      <w:r>
        <w:t>	- tot en general</w:t>
      </w:r>
    </w:p>
    <w:p>
      <w:r>
        <w:t>	- Els continguts.</w:t>
      </w:r>
    </w:p>
    <w:p>
      <w:r>
        <w:t>	- </w:t>
      </w:r>
    </w:p>
    <w:p>
      <w:r>
        <w:t>3.- Qu� no t'ha agradat de l'assignatura?</w:t>
      </w:r>
    </w:p>
    <w:p>
      <w:r>
        <w:t>	- </w:t>
      </w:r>
    </w:p>
    <w:p>
      <w:r>
        <w:t>	- Alguna part de la teoria no estava explicada de manera prou clara.</w:t>
      </w:r>
    </w:p>
    <w:p>
      <w:r>
        <w:t>	- </w:t>
      </w:r>
    </w:p>
    <w:p>
      <w:r>
        <w:t>	- Integrals</w:t>
      </w:r>
    </w:p>
    <w:p>
      <w:r>
        <w:t>	- La velocitat a la que s'explica, es molt elevada.</w:t>
      </w:r>
    </w:p>
    <w:p>
      <w:r>
        <w:t>	- Alguns cops el ritme era massa r�pid</w:t>
      </w:r>
    </w:p>
    <w:p>
      <w:r>
        <w:t>	- Alguns problemes s'expliquen massa rapid.</w:t>
      </w:r>
    </w:p>
    <w:p>
      <w:r>
        <w:t>	- </w:t>
      </w:r>
    </w:p>
    <w:p>
      <w:r>
        <w:t>	- A vegades certs temes de l'asignatura conclueixen molt r�pid comparats amb altres</w:t>
      </w:r>
    </w:p>
    <w:p>
      <w:r>
        <w:t>	- </w:t>
      </w:r>
    </w:p>
    <w:p>
      <w:r>
        <w:t>	- La velocitat amb es que es fan els avan�os amb coneixement</w:t>
      </w:r>
    </w:p>
    <w:p>
      <w:r>
        <w:t>	- Nada en concreto ya que son temas que se me complican a mi solo a pesar de lo bien explicados.</w:t>
      </w:r>
    </w:p>
    <w:p>
      <w:r>
        <w:t>	- nada.</w:t>
      </w:r>
    </w:p>
    <w:p>
      <w:r>
        <w:t>	- </w:t>
      </w:r>
    </w:p>
    <w:p>
      <w:r>
        <w:t>	- </w:t>
      </w:r>
    </w:p>
    <w:p>
      <w:r>
        <w:t>	- A veces, la profesora empieza a explicar muy rapido y no alcanzo a comprender con claridad los conceptos</w:t>
      </w:r>
    </w:p>
    <w:p>
      <w:r>
        <w:t>	- Sovint, la rapidesa en la explicaci�, que no feia possible el perfecte enteniment dels conseptes i que, alhora, feia retrasar les classes.</w:t>
      </w:r>
    </w:p>
    <w:p>
      <w:r>
        <w:t>	- -</w:t>
      </w:r>
    </w:p>
    <w:p>
      <w:r>
        <w:t>	- Lo he pasado un poco mal, porque entre con una formaci�n pobre.</w:t>
      </w:r>
    </w:p>
    <w:p>
      <w:r>
        <w:t>	- La velocitat de les explicacions a classe es massa elevada, els apunts son dif�cils de entendre.</w:t>
      </w:r>
    </w:p>
    <w:p>
      <w:r>
        <w:t>	- </w:t>
      </w:r>
    </w:p>
    <w:p>
      <w:r>
        <w:t>	- </w:t>
      </w:r>
    </w:p>
    <w:p>
      <w:r>
        <w:t>	- La mayor�a de temas tratados no me han causado gran inter�s.</w:t>
      </w:r>
    </w:p>
    <w:p>
      <w:r>
        <w:t>	- El llarg temps d'introducci�, on revisam aspectes ja vists i revists del c�lcul num�ric. Soc conscient que �s necessari per a anivellar coneixements, per� tamb� haur�a de ser una tasca ja feta al nivell zero d'estiu.</w:t>
      </w:r>
    </w:p>
    <w:p>
      <w:r>
        <w:t>	- La rapidesa en corregir exercicis a classe o explicaciones de la teoria, en termes generals hem costa seguir las classes.</w:t>
      </w:r>
    </w:p>
    <w:p>
      <w:r>
        <w:t>	- La lletra de la professora a vegades resulta dificil d'entendre. Tres hores seguides es fan dificils de seguir.</w:t>
      </w:r>
    </w:p>
    <w:p>
      <w:r>
        <w:t>	- La lletra de la professora, que de vegades �s un poc dif�cil d'entendre, i lo r�pid que explica.</w:t>
      </w:r>
    </w:p>
    <w:p>
      <w:r>
        <w:t>	- Se que tanmateix hi ha poc temps i tenim que realitzar els exercics a casa per practicar, es pot resumir la assignatura en dos casos. 1- Si a les clases vols entenre els exercisis i el temari, no pots copiar perque no tens temps, i a la hora de despres, no tens segons quins exercicis. 2- Si vols copiar la pisarra es imposible copiar i entendre-ho al mateix temps, degut a que la professora va com una moto, i despres a casa no saps les pases dels exeercicis</w:t>
      </w:r>
    </w:p>
    <w:p>
      <w:r>
        <w:t>	- </w:t>
      </w:r>
    </w:p>
    <w:p>
      <w:r>
        <w:t>	- </w:t>
      </w:r>
    </w:p>
    <w:p>
      <w:r>
        <w:t>	- Pocas pausas para la repeticion de lo explciado</w:t>
      </w:r>
    </w:p>
    <w:p>
      <w:r>
        <w:t>	- Arriba a ser massa complicat els c�lculs, fins i tot arriba un moment que no saps com seguir o com comen�ar. Rares vegades mostra pas a pas de com fer-ho.</w:t>
      </w:r>
    </w:p>
    <w:p>
      <w:r>
        <w:t>	- </w:t>
      </w:r>
    </w:p>
    <w:p>
      <w:r>
        <w:t>	- </w:t>
      </w:r>
    </w:p>
    <w:p>
      <w:r>
        <w:t>	- </w:t>
      </w:r>
    </w:p>
    <w:p>
      <w:r>
        <w:t>	- La professora dona per suposat que tenim mes coneixements que els que tenim, explica coses molt r�pidament i a mi personalment no hem dona temps a assumir els coneixements</w:t>
      </w:r>
    </w:p>
    <w:p>
      <w:r>
        <w:t>	- La manera de resoldre alguns exercicis a la pissarra per part dels professors. Sobretot en el tema d'integrals. A vegades integrals que eren inmediates (o que nom�s faltava "afegirli" una constant per tenir la derivada) es realitzaven per substituci�, fet que allargava molt l'integral i feia pesada la clase.</w:t>
      </w:r>
    </w:p>
    <w:p>
      <w:r>
        <w:t>	- El no contar el procediment als exercicis del ex�mens i fixar-se nom�s en el resultat.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Mucho temario,mucha informaci�n.</w:t>
      </w:r>
    </w:p>
    <w:p>
      <w:r>
        <w:t>	- </w:t>
      </w:r>
    </w:p>
    <w:p>
      <w:r>
        <w:t>	- El ritme</w:t>
      </w:r>
    </w:p>
    <w:p>
      <w:r>
        <w:t>	- �s molt repetitiu i no se li veu una utilitat futura.</w:t>
      </w:r>
    </w:p>
    <w:p>
      <w:r>
        <w:t>	- El temari repetitiu amb batxillerat.</w:t>
      </w:r>
    </w:p>
    <w:p>
      <w:r>
        <w:t>	- </w:t>
      </w:r>
    </w:p>
    <w:p>
      <w:r>
        <w:t>	- Explicaci� dels conceptes molt r�pid.</w:t>
      </w:r>
    </w:p>
    <w:p>
      <w:r>
        <w:t>	- Es fa una gran ampliaci� de conceptes que des de el meu punt de vista no s�n tan fonamentals, si no un poc superflus i a vegades les classes es donen amb molta rapidesa, donant coses per suposat que es saben i costen de veure.</w:t>
      </w:r>
    </w:p>
    <w:p>
      <w:r>
        <w:t>	- </w:t>
      </w:r>
    </w:p>
    <w:p>
      <w:r>
        <w:t>	- Trob que el professor podria anar un poquet m�s a poc a poc  alhora  d'escriure  a  la  pissara  i  que      els  apunts  penjants  fossin  m�s   clars</w:t>
      </w:r>
    </w:p>
    <w:p>
      <w:r>
        <w:t>	- </w:t>
      </w:r>
    </w:p>
    <w:p>
      <w:r>
        <w:t>	- Temario innecesario para futuras actividades. Podr�a aplicarse como temario complementario en asignaturas especificas de 3� o 4�</w:t>
      </w:r>
    </w:p>
    <w:p>
      <w:r>
        <w:t>	- Que la materia es veu molt rapid perque hi ha molts de temes.</w:t>
      </w:r>
    </w:p>
    <w:p>
      <w:r>
        <w:t>	- La quantitat de temari en un per�ode de temps curt.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L'assignatura �s molt interessant, per� hi ha parts del temari de les que es podrien prescindir, ja que no aporten gaire coses a l'estudiant i en compliquen l'assimilaci� de conceptes.</w:t>
      </w:r>
    </w:p>
    <w:p>
      <w:r>
        <w:t>	- </w:t>
      </w:r>
    </w:p>
    <w:p>
      <w:r>
        <w:t>	- </w:t>
      </w:r>
    </w:p>
    <w:p>
      <w:r>
        <w:t>	- </w:t>
      </w:r>
    </w:p>
    <w:p>
      <w:r>
        <w:t>	- A vegades hi ha massa rapidesa en explicar conceptes o en fer exercicis.</w:t>
      </w:r>
    </w:p>
    <w:p>
      <w:r>
        <w:t>	- </w:t>
      </w:r>
    </w:p>
    <w:p>
      <w:r>
        <w:t>	- La divisi� en la clase de problemas en professors tan diferents.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La velocitat amb que s'explica l'assignatura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La velocitat de l'assignatura es molt elevada, aix� causa que la mayoria dels alumnes suspenguin.</w:t>
      </w:r>
    </w:p>
    <w:p>
      <w:r>
        <w:t>	- </w:t>
      </w:r>
    </w:p>
    <w:p>
      <w:r>
        <w:t>	- La velocidad de la explicaci�n ha sido muy r�pida y la teor�a vista le ve�a poco �til ya que lo importante era saber hacer los ejercicios.</w:t>
      </w:r>
    </w:p>
    <w:p>
      <w:r>
        <w:t>	- Monotonia de les classes.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A veces demasiado aburrido, ya que lo divertido del c�lculo es practicar y hacer ejercicios y lo que m�s se ha hecho en esta asignatura es explicar y explicar y la profesora solo poner ejemplos y practicarlos ella.</w:t>
      </w:r>
    </w:p>
    <w:p>
      <w:r>
        <w:t>	- </w:t>
      </w:r>
    </w:p>
    <w:p>
      <w:r>
        <w:t>	- </w:t>
      </w:r>
    </w:p>
    <w:p>
      <w:r>
        <w:t>	- </w:t>
      </w:r>
    </w:p>
    <w:p>
      <w:r>
        <w:t>	- </w:t>
      </w:r>
    </w:p>
    <w:p>
      <w:r>
        <w:t>	- que tenim molt poc temps de practica el queal el professor ens posa uns problemes per el projector i no tenim temps per copiar  els ejercicis</w:t>
      </w:r>
    </w:p>
    <w:p>
      <w:r>
        <w:t>	- Res.</w:t>
      </w:r>
    </w:p>
    <w:p>
      <w:r>
        <w:t>	- </w:t>
      </w:r>
    </w:p>
    <w:p>
      <w:r>
        <w:t/>
      </w:r>
    </w:p>
    <w:p>
      <w:pPr>
        <w:pStyle w:val="Subtitle"/>
      </w:pPr>
      <w:r>
        <w:t>Respostes de text lliure sobre l'professor</w:t>
      </w:r>
    </w:p>
    <w:p>
      <w:r>
        <w:t>Que no te ha agrado del Prof</w:t>
      </w:r>
    </w:p>
    <w:p>
      <w:r>
        <w:t>	- 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p>
      <w:r>
        <w:t>	- restTextProff1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