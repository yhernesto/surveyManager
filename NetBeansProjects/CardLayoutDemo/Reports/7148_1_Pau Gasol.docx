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2.png"/>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ab45025a" w14:textId="ab45025a">
      <w:pPr>
        <w15:collapsed w:val="false"/>
      </w:pPr>
      <w:r>
        <w:drawing>
          <wp:inline distT="0" distB="0" distL="0" distR="0">
            <wp:extent cx="5715000" cy="78033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
                    <a:stretch>
                      <a:fillRect/>
                    </a:stretch>
                  </pic:blipFill>
                  <pic:spPr>
                    <a:xfrm>
                      <a:off x="0" y="0"/>
                      <a:ext cx="5715000" cy="780331"/>
                    </a:xfrm>
                    <a:prstGeom prst="rect">
                      <a:avLst/>
                    </a:prstGeom>
                  </pic:spPr>
                </pic:pic>
              </a:graphicData>
            </a:graphic>
          </wp:inline>
        </w:drawing>
      </w:r>
    </w:p>
    <w:p>
      <w:r>
        <w:t>ENQUESTES GEED - Grau d'Edificaci�
</w:t>
      </w:r>
    </w:p>
    <w:p>
      <w:r>
        <w:t>Curs 18-19</w:t>
      </w:r>
    </w:p>
    <w:p>
      <w:r>
        <w:t>7148 F�sica biocomputacional avanzada (Pau Gasol)</w:t>
      </w:r>
    </w:p>
    <w:p>
      <w:pPr>
        <w:pStyle w:val="Subtitle"/>
      </w:pPr>
      <w:r>
        <w:t>Dades Estadístiques</w:t>
      </w:r>
    </w:p>
    <w:tbl>
      <w:tr>
        <w:tc>
          <w:p>
            <w:r>
              <w:t>77 Alumnes matriculats</w:t>
            </w:r>
          </w:p>
        </w:tc>
        <w:tc>
          <w:p>
            <w:r>
              <w:t>134 Enquestes</w:t>
            </w:r>
          </w:p>
        </w:tc>
      </w:tr>
    </w:tbl>
    <w:p>
      <w:r>
        <w:t/>
      </w:r>
    </w:p>
    <w:tbl>
      <w:tr>
        <w:tc>
          <w:p>
            <w:r>
              <w:rPr>
                <w:b w:val="true"/>
              </w:rPr>
              <w:t>ASSIGNATURA</w:t>
            </w:r>
          </w:p>
        </w:tc>
      </w:tr>
      <w:tr>
        <w:tc>
          <w:p>
            <w:r>
              <w:t>Valoració alumnes (1 a 10)</w:t>
            </w:r>
          </w:p>
        </w:tc>
        <w:tc>
          <w:p>
            <w:r>
              <w:t>Mitjana</w:t>
            </w:r>
          </w:p>
        </w:tc>
        <w:tc>
          <w:p>
            <w:r>
              <w:t>Mediana</w:t>
            </w:r>
          </w:p>
        </w:tc>
        <w:tc>
          <w:p>
            <w:r>
              <w:t>Variaça</w:t>
            </w:r>
          </w:p>
        </w:tc>
        <w:tc>
          <w:p>
            <w:r>
              <w:t>Error Mitjana (±)</w:t>
            </w:r>
          </w:p>
        </w:tc>
      </w:tr>
      <w:tr>
        <w:tc>
          <w:p>
            <w:r>
              <w:t>1.- Valoraci� de l'assignatura</w:t>
            </w:r>
          </w:p>
        </w:tc>
        <w:tc>
          <w:p>
            <w:r>
              <w:t>7.125926</w:t>
            </w:r>
          </w:p>
        </w:tc>
        <w:tc>
          <w:p>
            <w:r>
              <w:t>7.125926</w:t>
            </w:r>
          </w:p>
        </w:tc>
        <w:tc>
          <w:p>
            <w:r>
              <w:t>5.63</w:t>
            </w:r>
          </w:p>
        </w:tc>
        <w:tc>
          <w:p>
            <w:r>
              <w:t>NaN</w:t>
            </w:r>
          </w:p>
        </w:tc>
      </w:tr>
    </w:tbl>
    <w:p>
      <w:r>
        <w:t/>
      </w:r>
    </w:p>
    <w:tbl>
      <w:tr>
        <w:tc>
          <w:p>
            <w:r>
              <w:rPr>
                <w:b w:val="true"/>
              </w:rPr>
              <w:t>PROFESSOR</w:t>
            </w:r>
          </w:p>
        </w:tc>
      </w:tr>
      <w:tr>
        <w:tc>
          <w:p>
            <w:r>
              <w:t>Valoració alumnes (1 a 10)</w:t>
            </w:r>
          </w:p>
        </w:tc>
        <w:tc>
          <w:p>
            <w:r>
              <w:t>Mitjana</w:t>
            </w:r>
          </w:p>
        </w:tc>
        <w:tc>
          <w:p>
            <w:r>
              <w:t>Mediana</w:t>
            </w:r>
          </w:p>
        </w:tc>
        <w:tc>
          <w:p>
            <w:r>
              <w:t>Variaça</w:t>
            </w:r>
          </w:p>
        </w:tc>
        <w:tc>
          <w:p>
            <w:r>
              <w:t>Error Mitjana (±)</w:t>
            </w:r>
          </w:p>
        </w:tc>
      </w:tr>
      <w:tr>
        <w:tc>
          <w:p>
            <w:r>
              <w:t>4.- Valoraci� sobre la tasca del professor/a 1</w:t>
            </w:r>
          </w:p>
        </w:tc>
        <w:tc>
          <w:p>
            <w:r>
              <w:t>7.029851</w:t>
            </w:r>
          </w:p>
        </w:tc>
        <w:tc>
          <w:p>
            <w:r>
              <w:t>7.029851</w:t>
            </w:r>
          </w:p>
        </w:tc>
        <w:tc>
          <w:p>
            <w:r>
              <w:t>6.43</w:t>
            </w:r>
          </w:p>
        </w:tc>
        <w:tc>
          <w:p>
            <w:r>
              <w:t>NaN</w:t>
            </w:r>
          </w:p>
        </w:tc>
      </w:tr>
    </w:tbl>
    <w:p>
      <w:r>
        <w:t/>
      </w:r>
    </w:p>
    <w:p>
      <w:pPr>
        <w:pStyle w:val="Subtitle"/>
      </w:pPr>
      <w:r>
        <w:t>Respostes de text lliure sobre l'assignatura</w:t>
      </w:r>
    </w:p>
    <w:p>
      <w:r>
        <w:t>2.- Qu� t'ha agradat de l'assignatura?</w:t>
      </w:r>
    </w:p>
    <w:p>
      <w:r>
        <w:t>	- Les explicacions teoriques del professor</w:t>
      </w:r>
    </w:p>
    <w:p>
      <w:r>
        <w:t>	- La forma de explicar es bona.</w:t>
      </w:r>
    </w:p>
    <w:p>
      <w:r>
        <w:t>	- </w:t>
      </w:r>
    </w:p>
    <w:p>
      <w:r>
        <w:t>	- Tot</w:t>
      </w:r>
    </w:p>
    <w:p>
      <w:r>
        <w:t>	- L'estil de les pr�ctiques de programaci�, �s a dir, el temps que es dona per fer-les i les eines que se'ns han donat.</w:t>
      </w:r>
    </w:p>
    <w:p>
      <w:r>
        <w:t>	- Aprender a buscar la forma m�s eficiente</w:t>
      </w:r>
    </w:p>
    <w:p>
      <w:r>
        <w:t>	- La progressi� de l'assignatura de manera cont�nua per� no excessivament r�pida i l'atenci� a l'alumne.</w:t>
      </w:r>
    </w:p>
    <w:p>
      <w:r>
        <w:t>	- La implementaci�n de programas efectivos y interesantes</w:t>
      </w:r>
    </w:p>
    <w:p>
      <w:r>
        <w:t>	- </w:t>
      </w:r>
    </w:p>
    <w:p>
      <w:r>
        <w:t>	- Explicaci� molt gradual, comen�ant des d'un nivell molt baix i augmentant de manera lenta i segura.</w:t>
      </w:r>
    </w:p>
    <w:p>
      <w:r>
        <w:t>	- la quantitat de prtactiques que feim.</w:t>
      </w:r>
    </w:p>
    <w:p>
      <w:r>
        <w:t>	- La forma d'explicar i fer les classes pr�ctiques.</w:t>
      </w:r>
    </w:p>
    <w:p>
      <w:r>
        <w:t>	- </w:t>
      </w:r>
    </w:p>
    <w:p>
      <w:r>
        <w:t>	- El fet de programar en s�.</w:t>
      </w:r>
    </w:p>
    <w:p>
      <w:r>
        <w:t>	- La faceta pr�ctica de la asignatura.</w:t>
      </w:r>
    </w:p>
    <w:p>
      <w:r>
        <w:t>	- �s una de les poques assignatures que es realment d'informatica</w:t>
      </w:r>
    </w:p>
    <w:p>
      <w:r>
        <w:t>	- Principalment, m'agrada el temari. Trob interessant la programaci� en s�, tot i que la recurrent menci� de temes com l'her�ncia i acabar per no veurer-los a classe �s decepcionant. Soc conscient que no �s factible per temps, per� tot i aix� es t� en falta.</w:t>
      </w:r>
    </w:p>
    <w:p>
      <w:r>
        <w:t>	- El buen trato de los profesores hacia sus alumnos</w:t>
      </w:r>
    </w:p>
    <w:p>
      <w:r>
        <w:t>	- En si , tot , la manera de dividir la asignatura en teoria i pr�ctica  , totes les proves opcionals i els exemples donats</w:t>
      </w:r>
    </w:p>
    <w:p>
      <w:r>
        <w:t>	- Hem comen�at a programar des de zero i a classe hem fet molts d'exemples.</w:t>
      </w:r>
    </w:p>
    <w:p>
      <w:r>
        <w:t>	- La disponibilidad de ambos profesores en atender a dudas, y el buen rollo con los alumnos.</w:t>
      </w:r>
    </w:p>
    <w:p>
      <w:r>
        <w:t>	- Els treballs per practicar a casa</w:t>
      </w:r>
    </w:p>
    <w:p>
      <w:r>
        <w:t>	- Els continguts s'han donat d'una manera bastant bona, en general es pot entendre tot el que diuen amb claritat.</w:t>
      </w:r>
    </w:p>
    <w:p>
      <w:r>
        <w:t>	- Me ha gustado todo de la asignatura, es lo que esperaba encontrarme y me agrada estar estudiando lo que queria.</w:t>
      </w:r>
    </w:p>
    <w:p>
      <w:r>
        <w:t>	- Que, a pesar d'existir classes que ja fan tot el que hem apr�s (p.e. la classe String), hem desenvolupat els algorismes nosaltres mateixos per saber exactament com funciona.</w:t>
      </w:r>
    </w:p>
    <w:p>
      <w:r>
        <w:t>	- Coneixement sobre programaci� molt �tils</w:t>
      </w:r>
    </w:p>
    <w:p>
      <w:r>
        <w:t>	- M'ha agradat la organitzaci� en quant a la impartici� del temari.</w:t>
      </w:r>
    </w:p>
    <w:p>
      <w:r>
        <w:t>	- Els continguts</w:t>
      </w:r>
    </w:p>
    <w:p>
      <w:r>
        <w:t>	- Las clases pr�cticas eran de gran inter�s y facilitan mucho la comprensi�n de la asignatura.</w:t>
      </w:r>
    </w:p>
    <w:p>
      <w:r>
        <w:t>	- </w:t>
      </w:r>
    </w:p>
    <w:p>
      <w:r>
        <w:t>	- Es l assignatura que m�s m ha agradat i m ha aportat coneixements molt utils</w:t>
      </w:r>
    </w:p>
    <w:p>
      <w:r>
        <w:t>	- Comen�ar a aprender programaci�.</w:t>
      </w:r>
    </w:p>
    <w:p>
      <w:r>
        <w:t>	- Aprendre a programar, la manmera de fer algorismes i crear classes, metodes i funcions.</w:t>
      </w:r>
    </w:p>
    <w:p>
      <w:r>
        <w:t>	- </w:t>
      </w:r>
    </w:p>
    <w:p>
      <w:r>
        <w:t>	- El temari i la seva import�ncia en la carrera.</w:t>
      </w:r>
    </w:p>
    <w:p>
      <w:r>
        <w:t>	- Que se aprende a manejar la metaling��stica de los lenguajes de programaci�n, y no un �nico lenguaje.</w:t>
      </w:r>
    </w:p>
    <w:p>
      <w:r>
        <w:t>	- Los nuevos conocimientos</w:t>
      </w:r>
    </w:p>
    <w:p>
      <w:r>
        <w:t>	- � El te�ric ha intentat tots els medis possibles per explicar-ho en profunditat en tots els punts. (com funciona internament s'ha maquina)</w:t>
      </w:r>
    </w:p>
    <w:p>
      <w:r>
        <w:t>	- </w:t>
      </w:r>
    </w:p>
    <w:p>
      <w:r>
        <w:t>	- El m�todo de ense�anza  de Miquel, en una asignatura con tantos tecnicismos, nuevas nomenclaturas etc, consigue explicarlas con un lenguaje coloquial y llano accesible y comprensible para todo el mundo</w:t>
      </w:r>
    </w:p>
    <w:p>
      <w:r>
        <w:t>	- </w:t>
      </w:r>
    </w:p>
    <w:p>
      <w:r>
        <w:t>	- Que s'apren a fer coses i te n'adones que dedicant temps i esfor� es pot aprendre sobretot amb la practica final.</w:t>
      </w:r>
    </w:p>
    <w:p>
      <w:r>
        <w:t>	- Introduccio pas per pas, partint de la base que no sabiem res.</w:t>
      </w:r>
    </w:p>
    <w:p>
      <w:r>
        <w:t>	- L'assignatura en general m'agrada</w:t>
      </w:r>
    </w:p>
    <w:p>
      <w:r>
        <w:t>	- </w:t>
      </w:r>
    </w:p>
    <w:p>
      <w:r>
        <w:t>	- </w:t>
      </w:r>
    </w:p>
    <w:p>
      <w:r>
        <w:t>	- </w:t>
      </w:r>
    </w:p>
    <w:p>
      <w:r>
        <w:t>	- </w:t>
      </w:r>
    </w:p>
    <w:p>
      <w:r>
        <w:t>	- </w:t>
      </w:r>
    </w:p>
    <w:p>
      <w:r>
        <w:t>	- </w:t>
      </w:r>
    </w:p>
    <w:p>
      <w:r>
        <w:t>	- El professor.</w:t>
      </w:r>
    </w:p>
    <w:p>
      <w:r>
        <w:t>	- </w:t>
      </w:r>
    </w:p>
    <w:p>
      <w:r>
        <w:t>	- </w:t>
      </w:r>
    </w:p>
    <w:p>
      <w:r>
        <w:t>	- Las cosas nuevas aprendidas sobre programaci�n.</w:t>
      </w:r>
    </w:p>
    <w:p>
      <w:r>
        <w:t>	- tot</w:t>
      </w:r>
    </w:p>
    <w:p>
      <w:r>
        <w:t>	- </w:t>
      </w:r>
    </w:p>
    <w:p>
      <w:r>
        <w:t>	- </w:t>
      </w:r>
    </w:p>
    <w:p>
      <w:r>
        <w:t>	- </w:t>
      </w:r>
    </w:p>
    <w:p>
      <w:r>
        <w:t>	- Les noves coses apreses</w:t>
      </w:r>
    </w:p>
    <w:p>
      <w:r>
        <w:t>	- �s una tem�tica interessant i se li veu la utilitat.</w:t>
      </w:r>
    </w:p>
    <w:p>
      <w:r>
        <w:t>	- Els conceptes s'entenen be i es dona temps per assolir el nivell que dona a clase.</w:t>
      </w:r>
    </w:p>
    <w:p>
      <w:r>
        <w:t>	- La capacitat que es requereix per el desenvolupament d'algoritmes.</w:t>
      </w:r>
    </w:p>
    <w:p>
      <w:r>
        <w:t>	- El canvi en les classes pr�ctiques, la reducci� del temari, en definitiva, ha estat una millora molt bona.</w:t>
      </w:r>
    </w:p>
    <w:p>
      <w:r>
        <w:t>	- El canvi respecte de l'any pasat. Tenir un �nic professor fa l'assignatura mes sencilla i continua.</w:t>
      </w:r>
    </w:p>
    <w:p>
      <w:r>
        <w:t>	- </w:t>
      </w:r>
    </w:p>
    <w:p>
      <w:r>
        <w:t>	- La que m�s m'ha agradat.</w:t>
      </w:r>
    </w:p>
    <w:p>
      <w:r>
        <w:t>	- L'assignatura estudia una branca de les tecnologies important i est� b� saber com funcionen i es creen els programes.</w:t>
      </w:r>
    </w:p>
    <w:p>
      <w:r>
        <w:t>	- </w:t>
      </w:r>
    </w:p>
    <w:p>
      <w:r>
        <w:t>	- El contenido de la misma.</w:t>
      </w:r>
    </w:p>
    <w:p>
      <w:r>
        <w:t>	- </w:t>
      </w:r>
    </w:p>
    <w:p>
      <w:r>
        <w:t>	- </w:t>
      </w:r>
    </w:p>
    <w:p>
      <w:r>
        <w:t>	- m'ha agradat introduirme una mica mes en el llenguatge de programaci� m�s fam�s. Java. Y tamb� m'han agradat les practiques que hem realitzat amb el professor.</w:t>
      </w:r>
    </w:p>
    <w:p>
      <w:r>
        <w:t>	- </w:t>
      </w:r>
    </w:p>
    <w:p>
      <w:r>
        <w:t>	- </w:t>
      </w:r>
    </w:p>
    <w:p>
      <w:r>
        <w:t>	- Los conocimientos generales aprendidos</w:t>
      </w:r>
    </w:p>
    <w:p>
      <w:r>
        <w:t>	- </w:t>
      </w:r>
    </w:p>
    <w:p>
      <w:r>
        <w:t>	- </w:t>
      </w:r>
    </w:p>
    <w:p>
      <w:r>
        <w:t>	- </w:t>
      </w:r>
    </w:p>
    <w:p>
      <w:r>
        <w:t>	- La buena disponibilidad del profesor a la hora de contestar dudas</w:t>
      </w:r>
    </w:p>
    <w:p>
      <w:r>
        <w:t>	- </w:t>
      </w:r>
    </w:p>
    <w:p>
      <w:r>
        <w:t>	- El concepte general de aprendre a programar.</w:t>
      </w:r>
    </w:p>
    <w:p>
      <w:r>
        <w:t>	- molt ineresant i divertida</w:t>
      </w:r>
    </w:p>
    <w:p>
      <w:r>
        <w:t>	- </w:t>
      </w:r>
    </w:p>
    <w:p>
      <w:r>
        <w:t>	- �s una assignatura entretenguda i interessant</w:t>
      </w:r>
    </w:p>
    <w:p>
      <w:r>
        <w:t>	- </w:t>
      </w:r>
    </w:p>
    <w:p>
      <w:r>
        <w:t>	- </w:t>
      </w:r>
    </w:p>
    <w:p>
      <w:r>
        <w:t>	- El temario y las ayudas que se ofrecen</w:t>
      </w:r>
    </w:p>
    <w:p>
      <w:r>
        <w:t>	- Introducci� de nous coneiximents</w:t>
      </w:r>
    </w:p>
    <w:p>
      <w:r>
        <w:t>	- </w:t>
      </w:r>
    </w:p>
    <w:p>
      <w:r>
        <w:t>	- </w:t>
      </w:r>
    </w:p>
    <w:p>
      <w:r>
        <w:t>	- </w:t>
      </w:r>
    </w:p>
    <w:p>
      <w:r>
        <w:t>	- Et d�na coneixements basics i nous sobre programaci�. El temari i les pr�ctiques s�n interessants.</w:t>
      </w:r>
    </w:p>
    <w:p>
      <w:r>
        <w:t>	- Aprende a programar.</w:t>
      </w:r>
    </w:p>
    <w:p>
      <w:r>
        <w:t>	- </w:t>
      </w:r>
    </w:p>
    <w:p>
      <w:r>
        <w:t>	- </w:t>
      </w:r>
    </w:p>
    <w:p>
      <w:r>
        <w:t>	- El tipus de temari</w:t>
      </w:r>
    </w:p>
    <w:p>
      <w:r>
        <w:t>	- </w:t>
      </w:r>
    </w:p>
    <w:p>
      <w:r>
        <w:t>	- L'assignatura te permet fer casi cualsevol cosa amb l' ordinador.</w:t>
      </w:r>
    </w:p>
    <w:p>
      <w:r>
        <w:t>	- He apr�s coses noves, i la teoria es complementava molt b� amb la pr�ctica ja que s'explicaven uns conceptes i s'assimilaven fent els diversos exercicis.</w:t>
      </w:r>
    </w:p>
    <w:p>
      <w:r>
        <w:t>	- M'encanta l'assignatura, ens introdueix en un m�n amb moltes possibilitats, i els coneixements adquirits tenen aplicacions en altres camps, ja que ens ajuda a estructurar els problemes.</w:t>
      </w:r>
    </w:p>
    <w:p>
      <w:r>
        <w:t>	- El temari, el llenguatge utilitzat</w:t>
      </w:r>
    </w:p>
    <w:p>
      <w:r>
        <w:t>	- </w:t>
      </w:r>
    </w:p>
    <w:p>
      <w:r>
        <w:t>	- </w:t>
      </w:r>
    </w:p>
    <w:p>
      <w:r>
        <w:t>	- </w:t>
      </w:r>
    </w:p>
    <w:p>
      <w:r>
        <w:t>	- Se trata de una asignatura interesante y agradable</w:t>
      </w:r>
    </w:p>
    <w:p>
      <w:r>
        <w:t>	- He aprendido a programar. Me ha gustado que se centrara en la pr�ctica ya que as� aprendes mejor.</w:t>
      </w:r>
    </w:p>
    <w:p>
      <w:r>
        <w:t>	- El temari �s molt interessant i m'han agradat molt les activitats realitzades perqu� eren divertides i m'hi han ajudat a aprendre molt aquesta mat�ria.</w:t>
      </w:r>
    </w:p>
    <w:p>
      <w:r>
        <w:t>	- </w:t>
      </w:r>
    </w:p>
    <w:p>
      <w:r>
        <w:t>	- �s un m�n totalment nou, molt interesant i divertit.</w:t>
      </w:r>
    </w:p>
    <w:p>
      <w:r>
        <w:t>	- La velocitat del professor en contestar els dubtes per correu es molt bona</w:t>
      </w:r>
    </w:p>
    <w:p>
      <w:r>
        <w:t>	- L' assignatura en si m'ha agradat perqu� ha sigut una bona experiencia</w:t>
      </w:r>
    </w:p>
    <w:p>
      <w:r>
        <w:t>	- </w:t>
      </w:r>
    </w:p>
    <w:p>
      <w:r>
        <w:t>	- �s l'assignatura m�s "diferent" del primer curs.</w:t>
      </w:r>
    </w:p>
    <w:p>
      <w:r>
        <w:t>	- </w:t>
      </w:r>
    </w:p>
    <w:p>
      <w:r>
        <w:t>	- </w:t>
      </w:r>
    </w:p>
    <w:p>
      <w:r>
        <w:t>	- Veus una cosa nova</w:t>
      </w:r>
    </w:p>
    <w:p>
      <w:r>
        <w:t>	- </w:t>
      </w:r>
    </w:p>
    <w:p>
      <w:r>
        <w:t>	- </w:t>
      </w:r>
    </w:p>
    <w:p>
      <w:r>
        <w:t>	- Muy completa</w:t>
      </w:r>
    </w:p>
    <w:p>
      <w:r>
        <w:t>	- Temario.</w:t>
      </w:r>
    </w:p>
    <w:p>
      <w:r>
        <w:t>	- la pr�ctica final</w:t>
      </w:r>
    </w:p>
    <w:p>
      <w:r>
        <w:t>	- </w:t>
      </w:r>
    </w:p>
    <w:p>
      <w:r>
        <w:t>	- </w:t>
      </w:r>
    </w:p>
    <w:p>
      <w:r>
        <w:t>	- Ha sido entretenida.</w:t>
      </w:r>
    </w:p>
    <w:p>
      <w:r>
        <w:t>	- </w:t>
      </w:r>
    </w:p>
    <w:p>
      <w:r>
        <w:t>	- la aplicaci� pr�ctica de la assignatura</w:t>
      </w:r>
    </w:p>
    <w:p>
      <w:r>
        <w:t>	- </w:t>
      </w:r>
    </w:p>
    <w:p>
      <w:r>
        <w:t>	- </w:t>
      </w:r>
    </w:p>
    <w:p>
      <w:r>
        <w:t>	- </w:t>
      </w:r>
    </w:p>
    <w:p>
      <w:r>
        <w:t>	- De tot en general.</w:t>
      </w:r>
    </w:p>
    <w:p>
      <w:r>
        <w:t>	- Pr�ctiques</w:t>
      </w:r>
    </w:p>
    <w:p>
      <w:r>
        <w:t>	- Combinar� un poc l'enquesta en una �nica resposta:  La assignatura en si, m'agrada molt degut a que �s molt din�mica i poques vegades et trobes amb el mateix. Sempre tens problemes diferents amb mecanismes i sistemes de resoluci� diferents que em permeten pensar i cercar noves solucions. Sempre b� a ser una nova meta que superar, cada problema un m�n.  A m�s a m�s, la idea de dur a terme alguns experiments que t'apropin m�s a l'assignatura �s molt positiva, ja que sempre pots comprovar de forma pr�ctica els conceptes treballats a classe. Les pr�ctiques son en grup, fet que tamb� millora l'aprenentatge.  Per� hi ha una pega una mica grossa:  L'assignatura di�riament es duu a terme de forma molt pasiva. Hi ha dies en els que la classe no segueix cap pauta ni ordre. Tampoc podem dir que les classes tenguin una conexi� amb la clase anterior, �s a dir, hi ha ocacions en que un dimarts treballam un tema, i la seg�ent classe treballam un tema totalment distint.   El fet de no tenir una conexi� entre classe i classe dona un ambient molt negatiu, ja que ens demostra algunes coses que no haurien de passar.   Una altra cosa que es del meu desagrado �s la falte de tacte amb l'alumnat i el descontrol de l'humor. Sol passar en que com a qualsevol clase normal, sorgeix l'humor dins l'aula, per� aquest humor en ocacions es converteix en una cr�tica per a l'alumne, la qual cosa es torna molt desagradable.  Tamb� hi ha moments en els quals la falta d'ordre i claretat impossibilita l'atenci� a clase. Jo com a estudiant, hi ha cops que en aquesta assignatura noto com aquella clase �s irrelevant, i que en vers d'aprendre, nom�s calentam un lloc on seure.   Un estil interessant de clase, seria poder donar temari, seguint un ordre, resoldre problemes tipo dels temaris corresponents i sempre amb una actitut positiva i atractiva.   I fins ara, aix� no ho he trovat.  Firmat,</w:t>
      </w:r>
    </w:p>
    <w:p>
      <w:r>
        <w:t>	- </w:t>
      </w:r>
    </w:p>
    <w:p>
      <w:r>
        <w:t>	- Les pr�ctiques de laboratori.</w:t>
      </w:r>
    </w:p>
    <w:p>
      <w:r>
        <w:t>	- </w:t>
      </w:r>
    </w:p>
    <w:p>
      <w:r>
        <w:t>3.- Qu� no t'ha agradat de l'assignatura?</w:t>
      </w:r>
    </w:p>
    <w:p>
      <w:r>
        <w:t>	- Veure el temari molt rapid</w:t>
      </w:r>
    </w:p>
    <w:p>
      <w:r>
        <w:t>	- </w:t>
      </w:r>
    </w:p>
    <w:p>
      <w:r>
        <w:t>	- </w:t>
      </w:r>
    </w:p>
    <w:p>
      <w:r>
        <w:t>	- Que no pugin la majoria de exemples a campus digital</w:t>
      </w:r>
    </w:p>
    <w:p>
      <w:r>
        <w:t>	- A vegades hi ha problemes que no es deixen molt clars, �s a dir, s'expliquen, per� massa r�pid sense aprofundir.</w:t>
      </w:r>
    </w:p>
    <w:p>
      <w:r>
        <w:t>	- Ficheros</w:t>
      </w:r>
    </w:p>
    <w:p>
      <w:r>
        <w:t>	- </w:t>
      </w:r>
    </w:p>
    <w:p>
      <w:r>
        <w:t>	- La explicaci�n en la clase de pr�cticas</w:t>
      </w:r>
    </w:p>
    <w:p>
      <w:r>
        <w:t>	- </w:t>
      </w:r>
    </w:p>
    <w:p>
      <w:r>
        <w:t>	- La classes pr�ctiques i te�riques podrien estar m�s ben relacionades, m�s ben coordinades, a vegades realitzavem tasques que encara no haviem vist del tot.</w:t>
      </w:r>
    </w:p>
    <w:p>
      <w:r>
        <w:t>	- Haver de fer classes amb castell� i la velocitat amb que els alumnes han d'aprendre a programar quan mai han tocat un ordenador.</w:t>
      </w:r>
    </w:p>
    <w:p>
      <w:r>
        <w:t>	- </w:t>
      </w:r>
    </w:p>
    <w:p>
      <w:r>
        <w:t>	- Les practiques, si no es manden exercicis (sobretot practics) es dificil aconseguir aven�ar a nivell de practica i teoria.</w:t>
      </w:r>
    </w:p>
    <w:p>
      <w:r>
        <w:t>	- M'habria agradat m�s programar amb C++, pero Java no est� malament.</w:t>
      </w:r>
    </w:p>
    <w:p>
      <w:r>
        <w:t>	- Los frecuentes cambios de horarios.</w:t>
      </w:r>
    </w:p>
    <w:p>
      <w:r>
        <w:t>	- </w:t>
      </w:r>
    </w:p>
    <w:p>
      <w:r>
        <w:t>	- A vegades la distribuci� d'horaris i torns �s confusa, que �s una mol�stia. Pot ser avisos per uibdigital solventar�en el problema.</w:t>
      </w:r>
    </w:p>
    <w:p>
      <w:r>
        <w:t>	- La rapidez con la que se explica y el nivel de las clases te�ricas.</w:t>
      </w:r>
    </w:p>
    <w:p>
      <w:r>
        <w:t>	- a vegades en la clase de practica la correci� dels problemes plantethats es massa r�pida</w:t>
      </w:r>
    </w:p>
    <w:p>
      <w:r>
        <w:t>	- Algunes parts de la practica final s�n complexes.</w:t>
      </w:r>
    </w:p>
    <w:p>
      <w:r>
        <w:t>	- Los que no hab�amos tocado temas de programaci�n en cursos pasados, la din�mica de la asignatura, ha sido dificil de seguir.</w:t>
      </w:r>
    </w:p>
    <w:p>
      <w:r>
        <w:t>	- </w:t>
      </w:r>
    </w:p>
    <w:p>
      <w:r>
        <w:t>	- M'agradar�a que es repas�s m�s el m�tode i com programar el funcionament d'un programa amb tots els elements que cal, i el perqu� de cada un. Evidentment �s b� entendre el problema que volem resoldre en un programa, per� si no funciona llavors, la feina serveix de poc. Llavors el que vull proposar, �s fer �nfasis en com escriure les funcions (totes, no nom�s lo nou que veim) en el programa i no nom�s pensar amb el croquis de com farem el software.</w:t>
      </w:r>
    </w:p>
    <w:p>
      <w:r>
        <w:t>	- Al ser algo tan abstracto a veces la comprensi�n de la materia se dificulta, pero con estudio se soluciona.</w:t>
      </w:r>
    </w:p>
    <w:p>
      <w:r>
        <w:t>	- La velocitat en que s'explicaven alguns conceptes. Conceptes senzills s'explicaven d'una manera lenta i repetitiva a vegades, i conceptes que requerien m�s atenci� a vegades es donaven m�s "per sabuts"</w:t>
      </w:r>
    </w:p>
    <w:p>
      <w:r>
        <w:t>	- Els canvis d'horari amb els que esteien previst a principi de curs han fet que hagui hagut de gastar molta m�s combustible (amb el cotxe) per venir fins a l'uib, ja que som estudiant i no treball m'han perjudicat bastant</w:t>
      </w:r>
    </w:p>
    <w:p>
      <w:r>
        <w:t>	- Res.</w:t>
      </w:r>
    </w:p>
    <w:p>
      <w:r>
        <w:t>	- Falta de pr�ctiques, la organitzaci� �s millorable.</w:t>
      </w:r>
    </w:p>
    <w:p>
      <w:r>
        <w:t>	- Las clases te�ricas se hacen muy pesadas.</w:t>
      </w:r>
    </w:p>
    <w:p>
      <w:r>
        <w:t>	- Encuentro que los profesores deber�an insistir mucho m�s en que practicaramos desde el principio y cada dia en hacer los programas vistos en clase. Ya se que lo dicen, pero insistir aun m�s, porque muchos nos lo tomamos a broma, y me incluyo, y pensamos que vamos bien pero hasta el momento en que el profesor nos manda en hora de clase hacer un programa no nos damos cuenta de realmente lo mal que vamos.</w:t>
      </w:r>
    </w:p>
    <w:p>
      <w:r>
        <w:t>	- El fet es que la asignatura, em resulta molt dificil el fet de saber comen�ar un problema, ja que si no saps com plantejarlo, dficilment dur�s a terme l exercici. Per� no tenc res que reportar als professors</w:t>
      </w:r>
    </w:p>
    <w:p>
      <w:r>
        <w:t>	- </w:t>
      </w:r>
    </w:p>
    <w:p>
      <w:r>
        <w:t>	- Que s'ha donat massa teoria i poca practica.</w:t>
      </w:r>
    </w:p>
    <w:p>
      <w:r>
        <w:t>	- </w:t>
      </w:r>
    </w:p>
    <w:p>
      <w:r>
        <w:t>	- La dificultat del temari.</w:t>
      </w:r>
    </w:p>
    <w:p>
      <w:r>
        <w:t>	- Tratamiento excesivo de las API.</w:t>
      </w:r>
    </w:p>
    <w:p>
      <w:r>
        <w:t>	- La forma de explicar los conociemientos en las clases practicas</w:t>
      </w:r>
    </w:p>
    <w:p>
      <w:r>
        <w:t>	- � El temari va massa aviat, costa seguir-ho. � M�tode de qualificaci� exagerat en cas d'un error.</w:t>
      </w:r>
    </w:p>
    <w:p>
      <w:r>
        <w:t>	- Demasiada especialitzacio en el processos de programacio, (Paraula)</w:t>
      </w:r>
    </w:p>
    <w:p>
      <w:r>
        <w:t>	- </w:t>
      </w:r>
    </w:p>
    <w:p>
      <w:r>
        <w:t>	- </w:t>
      </w:r>
    </w:p>
    <w:p>
      <w:r>
        <w:t>	- Que no sigui el mateix professor el que expliqui la teoria i la practica.</w:t>
      </w:r>
    </w:p>
    <w:p>
      <w:r>
        <w:t>	- Potser un exces de lentitud al principi y una acceleracio mes envant quan els continguts son mes costosos. Ahuria de ser al reves.</w:t>
      </w:r>
    </w:p>
    <w:p>
      <w:r>
        <w:t>	- Hem de fer mes practiques i menys teoria ja que programaci� s'arpen programant</w:t>
      </w:r>
    </w:p>
    <w:p>
      <w:r>
        <w:t>	- </w:t>
      </w:r>
    </w:p>
    <w:p>
      <w:r>
        <w:t>	- </w:t>
      </w:r>
    </w:p>
    <w:p>
      <w:r>
        <w:t>	- </w:t>
      </w:r>
    </w:p>
    <w:p>
      <w:r>
        <w:t>	- </w:t>
      </w:r>
    </w:p>
    <w:p>
      <w:r>
        <w:t>	- </w:t>
      </w:r>
    </w:p>
    <w:p>
      <w:r>
        <w:t>	- L'aplicaci� de la programaci� com a m�tode de resoluci� de problemes, tenint en compte de que no ho has fet mai i parteixes de zero, no hi ha manera d'assimilar les coses, i molt menys entendre o agafar el m�tode per a resoldre els distints problemes proposats si no ho expliquen de forma detallada al principi.</w:t>
      </w:r>
    </w:p>
    <w:p>
      <w:r>
        <w:t>	- Un alumne que no coneix gens de mat�ria de programaci� abans de l'inici del curs, t� molt poques possibilitats de seguir les classes.</w:t>
      </w:r>
    </w:p>
    <w:p>
      <w:r>
        <w:t>	- </w:t>
      </w:r>
    </w:p>
    <w:p>
      <w:r>
        <w:t>	- </w:t>
      </w:r>
    </w:p>
    <w:p>
      <w:r>
        <w:t>	- Su dificultad.</w:t>
      </w:r>
    </w:p>
    <w:p>
      <w:r>
        <w:t>	- </w:t>
      </w:r>
    </w:p>
    <w:p>
      <w:r>
        <w:t>	- </w:t>
      </w:r>
    </w:p>
    <w:p>
      <w:r>
        <w:t>	- </w:t>
      </w:r>
    </w:p>
    <w:p>
      <w:r>
        <w:t>	- </w:t>
      </w:r>
    </w:p>
    <w:p>
      <w:r>
        <w:t>	- No he estat capa� de dur el ritme de l'assignatura, les pr�ctiques eren for�a complicades</w:t>
      </w:r>
    </w:p>
    <w:p>
      <w:r>
        <w:t>	- Si no has programat mai, la mat�ria �s molt dif�cil.</w:t>
      </w:r>
    </w:p>
    <w:p>
      <w:r>
        <w:t>	- No tenc cap pega.</w:t>
      </w:r>
    </w:p>
    <w:p>
      <w:r>
        <w:t>	- La programci� orientada a objectes.</w:t>
      </w:r>
    </w:p>
    <w:p>
      <w:r>
        <w:t>	- -</w:t>
      </w:r>
    </w:p>
    <w:p>
      <w:r>
        <w:t>	- </w:t>
      </w:r>
    </w:p>
    <w:p>
      <w:r>
        <w:t>	- </w:t>
      </w:r>
    </w:p>
    <w:p>
      <w:r>
        <w:t>	- Trob que son necessaries m�s hores de pr�ctiques.</w:t>
      </w:r>
    </w:p>
    <w:p>
      <w:r>
        <w:t>	- Mai havia vist res d'aquesta assignatura, i el professor explica d'una manera r�pida i al meu parer no massa comprensible, o si en alguns aspectes, per� que no ens queden grabats. Feim exercicis m�s complicats que els coneixements que tenim, i ens resulta molt dif�cil treure la soluci�.</w:t>
      </w:r>
    </w:p>
    <w:p>
      <w:r>
        <w:t>	- El poc temps que hi ha per aprendre b� la assigantura, sobretot a classe, i daqu� els resultats d'aquesta assignatura, cada any.</w:t>
      </w:r>
    </w:p>
    <w:p>
      <w:r>
        <w:t>	- Algunos de los ejercicios de las practicas. Pero en general, me ha gustado bastante la asignatura.</w:t>
      </w:r>
    </w:p>
    <w:p>
      <w:r>
        <w:t>	- </w:t>
      </w:r>
    </w:p>
    <w:p>
      <w:r>
        <w:t>	- la velocidad con que se daba el temario</w:t>
      </w:r>
    </w:p>
    <w:p>
      <w:r>
        <w:t>	- </w:t>
      </w:r>
    </w:p>
    <w:p>
      <w:r>
        <w:t>	- </w:t>
      </w:r>
    </w:p>
    <w:p>
      <w:r>
        <w:t>	- </w:t>
      </w:r>
    </w:p>
    <w:p>
      <w:r>
        <w:t>	- La practica es demasiado compleja, y lleva excesivo tiempo realizarla a tiempo para la fecha de entrega</w:t>
      </w:r>
    </w:p>
    <w:p>
      <w:r>
        <w:t>	- </w:t>
      </w:r>
    </w:p>
    <w:p>
      <w:r>
        <w:t>	- </w:t>
      </w:r>
    </w:p>
    <w:p>
      <w:r>
        <w:t>	- </w:t>
      </w:r>
    </w:p>
    <w:p>
      <w:r>
        <w:t>	- </w:t>
      </w:r>
    </w:p>
    <w:p>
      <w:r>
        <w:t>	- </w:t>
      </w:r>
    </w:p>
    <w:p>
      <w:r>
        <w:t>	- La exigencia que demanen per aprovar, quan no havies fet programaci� en la vida.</w:t>
      </w:r>
    </w:p>
    <w:p>
      <w:r>
        <w:t>	- </w:t>
      </w:r>
    </w:p>
    <w:p>
      <w:r>
        <w:t>	- </w:t>
      </w:r>
    </w:p>
    <w:p>
      <w:r>
        <w:t>	- </w:t>
      </w:r>
    </w:p>
    <w:p>
      <w:r>
        <w:t>	- </w:t>
      </w:r>
    </w:p>
    <w:p>
      <w:r>
        <w:t>	- </w:t>
      </w:r>
    </w:p>
    <w:p>
      <w:r>
        <w:t>	- Que se ense�a un lenguaje poco usado y que no se ense�a de forma del todo visual.</w:t>
      </w:r>
    </w:p>
    <w:p>
      <w:r>
        <w:t>	- La dificultat</w:t>
      </w:r>
    </w:p>
    <w:p>
      <w:r>
        <w:t>	- </w:t>
      </w:r>
    </w:p>
    <w:p>
      <w:r>
        <w:t>	- </w:t>
      </w:r>
    </w:p>
    <w:p>
      <w:r>
        <w:t>	- </w:t>
      </w:r>
    </w:p>
    <w:p>
      <w:r>
        <w:t>	- El canvi de dificultat que hi ha entre el principi del temari i el final, conciderant que al final hi ha m�s dificultat</w:t>
      </w:r>
    </w:p>
    <w:p>
      <w:r>
        <w:t>	- La difilcultat ja que part�em des de 0.</w:t>
      </w:r>
    </w:p>
    <w:p>
      <w:r>
        <w:t>	- </w:t>
      </w:r>
    </w:p>
    <w:p>
      <w:r>
        <w:t>	- </w:t>
      </w:r>
    </w:p>
    <w:p>
      <w:r>
        <w:t>	- Com s'explica el temari</w:t>
      </w:r>
    </w:p>
    <w:p>
      <w:r>
        <w:t>	- </w:t>
      </w:r>
    </w:p>
    <w:p>
      <w:r>
        <w:t>	- de vegades un poc massa abstracte</w:t>
      </w:r>
    </w:p>
    <w:p>
      <w:r>
        <w:t>	- </w:t>
      </w:r>
    </w:p>
    <w:p>
      <w:r>
        <w:t>	- Les classes pr�ctiques es poden millorar, ja que me n'he adonat que a vegades �s m�s productiu la feina feta a casa que no la feta a classe, ja  que es tendeix a perdre m�s el temps.</w:t>
      </w:r>
    </w:p>
    <w:p>
      <w:r>
        <w:t>	- </w:t>
      </w:r>
    </w:p>
    <w:p>
      <w:r>
        <w:t>	- </w:t>
      </w:r>
    </w:p>
    <w:p>
      <w:r>
        <w:t>	- </w:t>
      </w:r>
    </w:p>
    <w:p>
      <w:r>
        <w:t>	- </w:t>
      </w:r>
    </w:p>
    <w:p>
      <w:r>
        <w:t>	- </w:t>
      </w:r>
    </w:p>
    <w:p>
      <w:r>
        <w:t>	- Nada.</w:t>
      </w:r>
    </w:p>
    <w:p>
      <w:r>
        <w:t>	- Certs aspectes de l'assignatura no s'ha aprofundit massa encara que fossin molt importants el que ha suposat una recerca personal.</w:t>
      </w:r>
    </w:p>
    <w:p>
      <w:r>
        <w:t>	- </w:t>
      </w:r>
    </w:p>
    <w:p>
      <w:r>
        <w:t>	- </w:t>
      </w:r>
    </w:p>
    <w:p>
      <w:r>
        <w:t>	- </w:t>
      </w:r>
    </w:p>
    <w:p>
      <w:r>
        <w:t>	- </w:t>
      </w:r>
    </w:p>
    <w:p>
      <w:r>
        <w:t>	- Poca ajuda al l'hora de resoldre els exercicis, hi podria  haver les solucions dels exercicis.</w:t>
      </w:r>
    </w:p>
    <w:p>
      <w:r>
        <w:t>	- A mesura que avan�a el temari la dificultat s'incrementa molt notablament.</w:t>
      </w:r>
    </w:p>
    <w:p>
      <w:r>
        <w:t>	- Explicacions molt te�riques quan realment tot s'ha d'aplicar als ordinadors. Falta m�s ajuda en quant a exercicis i solucionaris. Es fa dif�cil estudiar per un tot sol.</w:t>
      </w:r>
    </w:p>
    <w:p>
      <w:r>
        <w:t>	- </w:t>
      </w:r>
    </w:p>
    <w:p>
      <w:r>
        <w:t>	- que es donen per entes moltes coses daquesta asignatura que no s'han vist mai i van massa rapid!!</w:t>
      </w:r>
    </w:p>
    <w:p>
      <w:r>
        <w:t>	- </w:t>
      </w:r>
    </w:p>
    <w:p>
      <w:r>
        <w:t>	- </w:t>
      </w:r>
    </w:p>
    <w:p>
      <w:r>
        <w:t>	- A veces el profesor desanima a los alumnos</w:t>
      </w:r>
    </w:p>
    <w:p>
      <w:r>
        <w:t>	- La metodolog�a de evaluaci�n.</w:t>
      </w:r>
    </w:p>
    <w:p>
      <w:r>
        <w:t>	- en acabar aquesta asignatura no tenim ni idea de programar</w:t>
      </w:r>
    </w:p>
    <w:p>
      <w:r>
        <w:t>	- </w:t>
      </w:r>
    </w:p>
    <w:p>
      <w:r>
        <w:t>	- </w:t>
      </w:r>
    </w:p>
    <w:p>
      <w:r>
        <w:t>	- Demasiada presi�n sobre el alumno,el profesor constantemente repitiendo que o haces esto, o a septiembre.As� no se hace las cosas.Mal explicado algunos conceptos que el profesor da como f�ciles(evidentemente para �l), pero que el alumnado le cuesta entender y tiene que recurrir a internet, otros profesionales, familiares...</w:t>
      </w:r>
    </w:p>
    <w:p>
      <w:r>
        <w:t>	- </w:t>
      </w:r>
    </w:p>
    <w:p>
      <w:r>
        <w:t>	- massa cotiguts.</w:t>
      </w:r>
    </w:p>
    <w:p>
      <w:r>
        <w:t>	- </w:t>
      </w:r>
    </w:p>
    <w:p>
      <w:r>
        <w:t>	- </w:t>
      </w:r>
    </w:p>
    <w:p>
      <w:r>
        <w:t>	- </w:t>
      </w:r>
    </w:p>
    <w:p>
      <w:r>
        <w:t>	- </w:t>
      </w:r>
    </w:p>
    <w:p>
      <w:r>
        <w:t>	- Les explicacions, a l'hora d'estudiar no sabem amb que basar-nos, en quina mat�ria fixa. Va d'un lloc a un altre i a pics no sabem quins apunts treure o el que es important...</w:t>
      </w:r>
    </w:p>
    <w:p>
      <w:r>
        <w:t>	- </w:t>
      </w:r>
    </w:p>
    <w:p>
      <w:r>
        <w:t>	- </w:t>
      </w:r>
    </w:p>
    <w:p>
      <w:r>
        <w:t>	- Faltaria una mica m�s d'organitzaci�.</w:t>
      </w:r>
    </w:p>
    <w:p>
      <w:r>
        <w:t>	- </w:t>
      </w:r>
    </w:p>
    <w:p>
      <w:r>
        <w:t/>
      </w:r>
    </w:p>
    <w:p>
      <w:pPr>
        <w:pStyle w:val="Subtitle"/>
      </w:pPr>
      <w:r>
        <w:t>Respostes de text lliure sobre l'professor</w:t>
      </w:r>
    </w:p>
    <w:p>
      <w:r>
        <w:t>Que no te ha agrado del Prof</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restTextProff1</w:t>
      </w:r>
    </w:p>
    <w:p>
      <w:r>
        <w:t>	- </w:t>
      </w:r>
    </w:p>
    <w:sectPr>
      <w:pgSz w:w="11907" w:h="16839" w:code="9"/>
      <w:pgMar w:top="1440" w:right="1440" w:bottom="1440" w:left="1440"/>
    </w:sectPr>
  </w:body>
</w:document>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media/document_image_rId2.png" Type="http://schemas.openxmlformats.org/officeDocument/2006/relationships/image" Id="rId2"/></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